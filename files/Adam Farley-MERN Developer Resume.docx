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4A83A" w14:textId="77777777" w:rsidR="00BD769A" w:rsidRDefault="00000000" w:rsidP="00C83DFC">
      <w:pPr>
        <w:pStyle w:val="Title"/>
        <w:spacing w:after="0"/>
      </w:pPr>
      <w:r>
        <w:t>Adam Farley</w:t>
      </w:r>
    </w:p>
    <w:p w14:paraId="47F691C9" w14:textId="619F2BF6" w:rsidR="00BD769A" w:rsidRDefault="00C83DFC" w:rsidP="00C83DFC">
      <w:pPr>
        <w:spacing w:after="0" w:line="240" w:lineRule="auto"/>
      </w:pPr>
      <w:r>
        <w:t>Rosenberg, TX 77471 | Cell: 432-210-1216 | Email: farleyadamc@gmail.com | LinkedIn: linkedin.com/in/adamfarley | GitHub: github.com/analyticadam</w:t>
      </w:r>
    </w:p>
    <w:p w14:paraId="5943A841" w14:textId="043CA034" w:rsidR="00BD769A" w:rsidRDefault="00C83DFC" w:rsidP="00C83DFC">
      <w:pPr>
        <w:pStyle w:val="Heading1"/>
        <w:spacing w:before="0"/>
      </w:pPr>
      <w:r>
        <w:br/>
        <w:t>PROFESSIONAL SUMMARY</w:t>
      </w:r>
    </w:p>
    <w:p w14:paraId="2CE70957" w14:textId="3280C05B" w:rsidR="001F4614" w:rsidRDefault="00000000" w:rsidP="001F4614">
      <w:pPr>
        <w:spacing w:after="0"/>
      </w:pPr>
      <w:r>
        <w:t>MERN Stack Developer and HR Professional with 8+ years in HR/recruiting coordination and logistics plus recent hands-on experience building and deploying full‑stack applications. Graduate of Per Scholas Software Engineering Bootcamp with projects in React, Node.js, MongoDB, and Express. Adept at bridging technical and people-focused skills to deliver human‑centered, scalable solutions. Skilled in stakeholder communication, onboarding workflows, and technical problem-solving, now seeking to apply combined technical expertise and operations experience in a MERN development role.</w:t>
      </w:r>
      <w:r w:rsidR="001F4614">
        <w:br/>
      </w:r>
      <w:r w:rsidR="001F4614">
        <w:br/>
      </w:r>
      <w:r w:rsidR="001F4614" w:rsidRPr="001F46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EDUCATION</w:t>
      </w:r>
    </w:p>
    <w:p w14:paraId="31566F1C" w14:textId="34B7E4C4" w:rsidR="00BD769A" w:rsidRDefault="001F4614" w:rsidP="001F4614">
      <w:r>
        <w:t>Per Scholas – Software Engineering Bootcamp | Jan 2025</w:t>
      </w:r>
      <w:r>
        <w:br/>
        <w:t>Howard Payne University – B.S. Computer Information Systems | Dec 2006</w:t>
      </w:r>
      <w:r>
        <w:br/>
      </w:r>
      <w:r w:rsidR="00C83DFC">
        <w:br/>
      </w:r>
      <w:r w:rsidR="00C83DFC" w:rsidRPr="001F46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TECHNICAL SKILLS</w:t>
      </w:r>
    </w:p>
    <w:p w14:paraId="5BF15F62" w14:textId="12A3A11E" w:rsidR="00BD769A" w:rsidRDefault="00000000" w:rsidP="00C83DFC">
      <w:pPr>
        <w:spacing w:after="0"/>
      </w:pPr>
      <w:r>
        <w:t xml:space="preserve">• </w:t>
      </w:r>
      <w:r w:rsidRPr="002B7C97">
        <w:rPr>
          <w:b/>
          <w:bCs/>
        </w:rPr>
        <w:t>Front-End</w:t>
      </w:r>
      <w:r>
        <w:t xml:space="preserve">: </w:t>
      </w:r>
      <w:r w:rsidR="002B7C97" w:rsidRPr="002B7C97">
        <w:t>HTML5, Modern CSS (Flexbox, Grid), JavaScript (ES6+), React, TypeScript, Bootstrap</w:t>
      </w:r>
      <w:r>
        <w:br/>
        <w:t xml:space="preserve">• </w:t>
      </w:r>
      <w:r w:rsidR="002B7C97" w:rsidRPr="002B7C97">
        <w:rPr>
          <w:b/>
          <w:bCs/>
        </w:rPr>
        <w:t>Frameworks &amp; Librarie</w:t>
      </w:r>
      <w:r w:rsidR="002B7C97">
        <w:t>s</w:t>
      </w:r>
      <w:r>
        <w:t xml:space="preserve">: </w:t>
      </w:r>
      <w:r w:rsidR="002B7C97">
        <w:t>Node.js, Express.js, MongoDB, Web Components (learning), Storybook (basic)</w:t>
      </w:r>
      <w:r>
        <w:br/>
        <w:t xml:space="preserve">• </w:t>
      </w:r>
      <w:r w:rsidR="002B7C97">
        <w:rPr>
          <w:b/>
          <w:bCs/>
        </w:rPr>
        <w:t>Tools &amp; Practices</w:t>
      </w:r>
      <w:r>
        <w:t xml:space="preserve">: </w:t>
      </w:r>
      <w:r w:rsidR="002B7C97">
        <w:t xml:space="preserve">Git, GitHub, VS Code, </w:t>
      </w:r>
      <w:proofErr w:type="spellStart"/>
      <w:r w:rsidR="002B7C97">
        <w:t>npm</w:t>
      </w:r>
      <w:proofErr w:type="spellEnd"/>
      <w:r w:rsidR="002B7C97">
        <w:t>, CI/CD (GitHub Actions), Automated Testing (unit/E2E – learning)</w:t>
      </w:r>
      <w:r>
        <w:br/>
        <w:t xml:space="preserve">• </w:t>
      </w:r>
      <w:r w:rsidR="002B7C97" w:rsidRPr="002B7C97">
        <w:rPr>
          <w:b/>
          <w:bCs/>
        </w:rPr>
        <w:t>Accessibility &amp; Performance</w:t>
      </w:r>
      <w:r>
        <w:t xml:space="preserve">: </w:t>
      </w:r>
      <w:r w:rsidR="002B7C97">
        <w:t>WCAG 2.1 AA awareness, Progressive Enhancement, responsive design, cross-browser optimization</w:t>
      </w:r>
      <w:r>
        <w:br/>
        <w:t xml:space="preserve">• </w:t>
      </w:r>
      <w:r w:rsidR="002B7C97" w:rsidRPr="002B7C97">
        <w:rPr>
          <w:b/>
          <w:bCs/>
        </w:rPr>
        <w:t>Systems &amp; Data</w:t>
      </w:r>
      <w:r>
        <w:t xml:space="preserve">: </w:t>
      </w:r>
      <w:r w:rsidR="002B7C97">
        <w:t>Linux, troubleshooting, networking, SQL, Power BI, Microsoft Excel</w:t>
      </w:r>
    </w:p>
    <w:p w14:paraId="55E5271D" w14:textId="1AD99BB7" w:rsidR="00BD769A" w:rsidRDefault="00C83DFC" w:rsidP="00C83DFC">
      <w:pPr>
        <w:pStyle w:val="Heading1"/>
        <w:spacing w:before="0"/>
      </w:pPr>
      <w:r>
        <w:br/>
        <w:t>PROJECTS</w:t>
      </w:r>
    </w:p>
    <w:p w14:paraId="027ADB1E" w14:textId="77777777" w:rsidR="007D5B16" w:rsidRDefault="00000000" w:rsidP="00C83DFC">
      <w:pPr>
        <w:spacing w:after="0"/>
      </w:pPr>
      <w:r w:rsidRPr="001F4614">
        <w:rPr>
          <w:b/>
          <w:bCs/>
        </w:rPr>
        <w:t>Reseller Dashboard (MERN Stack) – GitHub: github.com/analyticadam</w:t>
      </w:r>
      <w:r>
        <w:br/>
        <w:t>• Designed a reseller dashboard application using MongoDB, Express, React, and Node.js.</w:t>
      </w:r>
      <w:r>
        <w:br/>
        <w:t>• Implemented inventory tracking, CRUD functionality, and responsive design.</w:t>
      </w:r>
      <w:r>
        <w:br/>
        <w:t>• Applied UX principles to improve usability and engagement.</w:t>
      </w:r>
    </w:p>
    <w:p w14:paraId="5AA02237" w14:textId="77777777" w:rsidR="007D5B16" w:rsidRDefault="007D5B16" w:rsidP="00C83DFC">
      <w:pPr>
        <w:spacing w:after="0"/>
      </w:pPr>
      <w:r w:rsidRPr="007D5B16">
        <w:t>• Built components with semantic HTML and accessible patterns; focused on performance and progressive enhancement.</w:t>
      </w:r>
      <w:r>
        <w:br/>
      </w:r>
    </w:p>
    <w:p w14:paraId="5513D46E" w14:textId="77777777" w:rsidR="007D5B16" w:rsidRDefault="007D5B16" w:rsidP="00C83DFC">
      <w:pPr>
        <w:spacing w:after="0"/>
      </w:pPr>
    </w:p>
    <w:p w14:paraId="6D4A2AD7" w14:textId="77777777" w:rsidR="007D5B16" w:rsidRDefault="007D5B16" w:rsidP="00C83DFC">
      <w:pPr>
        <w:spacing w:after="0"/>
      </w:pPr>
    </w:p>
    <w:p w14:paraId="531A6EAF" w14:textId="74C96590" w:rsidR="00BD769A" w:rsidRDefault="00000000" w:rsidP="00C83DFC">
      <w:pPr>
        <w:spacing w:after="0"/>
      </w:pPr>
      <w:r>
        <w:lastRenderedPageBreak/>
        <w:br/>
      </w:r>
      <w:r w:rsidRPr="001F4614">
        <w:rPr>
          <w:b/>
          <w:bCs/>
        </w:rPr>
        <w:t>Portfolio Projects – Per Scholas Software Engineering Bootcamp</w:t>
      </w:r>
      <w:r>
        <w:br/>
        <w:t>• Built full‑stack apps demonstrating CRUD operations, API integration, and responsive UI.</w:t>
      </w:r>
      <w:r>
        <w:br/>
        <w:t>• Collaborated in Agile team sprints, using GitHub for version control and Jira/Trello for task tracking.</w:t>
      </w:r>
    </w:p>
    <w:p w14:paraId="1E68CE01" w14:textId="77777777" w:rsidR="00D6243E" w:rsidRDefault="00D6243E" w:rsidP="00C83DFC">
      <w:pPr>
        <w:pStyle w:val="Heading1"/>
        <w:spacing w:before="0"/>
      </w:pPr>
    </w:p>
    <w:p w14:paraId="0924E523" w14:textId="77777777" w:rsidR="007D5B16" w:rsidRDefault="007D5B16" w:rsidP="007D5B16">
      <w:pPr>
        <w:pStyle w:val="Heading1"/>
        <w:spacing w:before="0"/>
      </w:pPr>
      <w:r>
        <w:t>COMMUNITY &amp; LEARNING</w:t>
      </w:r>
    </w:p>
    <w:p w14:paraId="5F75A380" w14:textId="67BE8458" w:rsidR="007D5B16" w:rsidRPr="007D5B16" w:rsidRDefault="007D5B16" w:rsidP="007D5B16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7D5B1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Exploring AI tools for front-end productivity (tests, refactoring prompts, doc generation).</w:t>
      </w:r>
    </w:p>
    <w:p w14:paraId="042A27AD" w14:textId="0DCE4B71" w:rsidR="007D5B16" w:rsidRPr="007D5B16" w:rsidRDefault="007D5B16" w:rsidP="007D5B16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7D5B1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• </w:t>
      </w:r>
      <w:r w:rsidR="00F56BD7" w:rsidRPr="00F56BD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Active in developer communities and learning initiatives like CareerVillage AI Lab.</w:t>
      </w:r>
    </w:p>
    <w:p w14:paraId="3814FFAC" w14:textId="20274AAF" w:rsidR="00BD769A" w:rsidRDefault="00C83DFC" w:rsidP="00C83DFC">
      <w:pPr>
        <w:pStyle w:val="Heading1"/>
        <w:spacing w:before="0"/>
      </w:pPr>
      <w:r>
        <w:br/>
        <w:t>PROFESSIONAL EXPERIENCE</w:t>
      </w:r>
    </w:p>
    <w:p w14:paraId="18A149FF" w14:textId="439CDBC4" w:rsidR="00BD769A" w:rsidRDefault="00000000">
      <w:r w:rsidRPr="001F4614">
        <w:rPr>
          <w:b/>
          <w:bCs/>
        </w:rPr>
        <w:t>CareerVillage.org – Remote | Aug 2025 – Present</w:t>
      </w:r>
      <w:r w:rsidRPr="001F4614">
        <w:rPr>
          <w:b/>
          <w:bCs/>
        </w:rPr>
        <w:br/>
        <w:t>AI Innovation Lab Cohort Member</w:t>
      </w:r>
      <w:r>
        <w:br/>
        <w:t>• Selected to join a national cohort providing insight for AI-powered career coaching tools.</w:t>
      </w:r>
      <w:r>
        <w:br/>
        <w:t>• Collaborated with a cross-functional team to improve user experience and product feedback.</w:t>
      </w:r>
    </w:p>
    <w:p w14:paraId="7EA06D50" w14:textId="77777777" w:rsidR="00BD769A" w:rsidRDefault="00000000">
      <w:r w:rsidRPr="001F4614">
        <w:rPr>
          <w:b/>
          <w:bCs/>
        </w:rPr>
        <w:t>BigThrifting / Hyperdrive Flips – Remote | Jul 2025 – Present</w:t>
      </w:r>
      <w:r w:rsidRPr="001F4614">
        <w:rPr>
          <w:b/>
          <w:bCs/>
        </w:rPr>
        <w:br/>
        <w:t>Founder, Virtual eBay Listing &amp; Optimization Service</w:t>
      </w:r>
      <w:r>
        <w:br/>
        <w:t>• Launched a side business offering eBay listing optimization and UX-based sales templates.</w:t>
      </w:r>
      <w:r>
        <w:br/>
        <w:t>• Applied front-end coding (HTML, CSS, JS) to design responsive templates improving sales visibility.</w:t>
      </w:r>
      <w:r>
        <w:br/>
        <w:t>• Created client systems for inventory, pricing, and communication with Trello and Notion.</w:t>
      </w:r>
    </w:p>
    <w:p w14:paraId="6B8E804F" w14:textId="77777777" w:rsidR="00BD769A" w:rsidRDefault="00000000">
      <w:r w:rsidRPr="001F4614">
        <w:rPr>
          <w:b/>
          <w:bCs/>
        </w:rPr>
        <w:t>SLB (formerly Schlumberger) – Midland &amp; Sugar Land, TX | Mar 2012 – Jun 2024</w:t>
      </w:r>
      <w:r w:rsidRPr="001F4614">
        <w:rPr>
          <w:b/>
          <w:bCs/>
        </w:rPr>
        <w:br/>
        <w:t>Recruiting Coordinator &amp; Operations Support (multiple roles)</w:t>
      </w:r>
      <w:r>
        <w:br/>
        <w:t>• Coordinated onboarding for high‑volume hires across North America, including safety training (NEST).</w:t>
      </w:r>
      <w:r>
        <w:br/>
        <w:t>• Designed SharePoint workflows to standardize training enrollment, reducing team errors.</w:t>
      </w:r>
      <w:r>
        <w:br/>
        <w:t>• Tracked hiring data, built HR reports, and ensured compliance.</w:t>
      </w:r>
      <w:r>
        <w:br/>
        <w:t>• Audited financial/logistics data (SOX compliance) and reconciled material systems.</w:t>
      </w:r>
      <w:r>
        <w:br/>
        <w:t>• Coordinated logistics operations for equipment and materials, improving accuracy and cost savings.</w:t>
      </w:r>
    </w:p>
    <w:p w14:paraId="54DD4644" w14:textId="634DF3CE" w:rsidR="00BD769A" w:rsidRDefault="00000000">
      <w:r w:rsidRPr="001F4614">
        <w:rPr>
          <w:b/>
          <w:bCs/>
        </w:rPr>
        <w:t>Randstad Professionals US LLC – Rosenberg, TX | Jul 2021 – Dec 2021</w:t>
      </w:r>
      <w:r w:rsidRPr="001F4614">
        <w:rPr>
          <w:b/>
          <w:bCs/>
        </w:rPr>
        <w:br/>
        <w:t>Recruiting Coordinator</w:t>
      </w:r>
      <w:r>
        <w:br/>
        <w:t>• Supported Ford Motor Group recruiting, generating offer letters for 200+ candidates.</w:t>
      </w:r>
      <w:r>
        <w:br/>
        <w:t>• Managed ATS (BrassRing) and streamlined onboarding documentation.</w:t>
      </w:r>
    </w:p>
    <w:p w14:paraId="47DD8A60" w14:textId="778EEB7F" w:rsidR="00BD769A" w:rsidRDefault="00000000">
      <w:proofErr w:type="spellStart"/>
      <w:r w:rsidRPr="001F4614">
        <w:rPr>
          <w:b/>
          <w:bCs/>
        </w:rPr>
        <w:t>Equiliem</w:t>
      </w:r>
      <w:proofErr w:type="spellEnd"/>
      <w:r w:rsidRPr="001F4614">
        <w:rPr>
          <w:b/>
          <w:bCs/>
        </w:rPr>
        <w:t xml:space="preserve"> Staffing </w:t>
      </w:r>
      <w:proofErr w:type="gramStart"/>
      <w:r w:rsidRPr="001F4614">
        <w:rPr>
          <w:b/>
          <w:bCs/>
        </w:rPr>
        <w:t xml:space="preserve">Agency </w:t>
      </w:r>
      <w:r w:rsidR="00C83DFC" w:rsidRPr="001F4614">
        <w:rPr>
          <w:b/>
          <w:bCs/>
        </w:rPr>
        <w:t xml:space="preserve"> (</w:t>
      </w:r>
      <w:proofErr w:type="gramEnd"/>
      <w:r w:rsidR="00C83DFC" w:rsidRPr="001F4614">
        <w:rPr>
          <w:b/>
          <w:bCs/>
        </w:rPr>
        <w:t xml:space="preserve">Contractor for SLB) </w:t>
      </w:r>
      <w:r w:rsidRPr="001F4614">
        <w:rPr>
          <w:b/>
          <w:bCs/>
        </w:rPr>
        <w:t>– Sugar Land, TX | Dec 2021 – Jun 2022</w:t>
      </w:r>
      <w:r w:rsidRPr="001F4614">
        <w:rPr>
          <w:b/>
          <w:bCs/>
        </w:rPr>
        <w:br/>
        <w:t>Recruiting Coordinator</w:t>
      </w:r>
      <w:r>
        <w:br/>
        <w:t>• Coordinated pre-employment activities and onboarding logistics.</w:t>
      </w:r>
      <w:r>
        <w:br/>
        <w:t>• Optimized HR data management systems, improving team efficiency.</w:t>
      </w:r>
    </w:p>
    <w:sectPr w:rsidR="00BD76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FF0C7D"/>
    <w:multiLevelType w:val="hybridMultilevel"/>
    <w:tmpl w:val="4BEC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64DE5"/>
    <w:multiLevelType w:val="hybridMultilevel"/>
    <w:tmpl w:val="0938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B78FA"/>
    <w:multiLevelType w:val="hybridMultilevel"/>
    <w:tmpl w:val="B1FE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7347">
    <w:abstractNumId w:val="8"/>
  </w:num>
  <w:num w:numId="2" w16cid:durableId="1876699134">
    <w:abstractNumId w:val="6"/>
  </w:num>
  <w:num w:numId="3" w16cid:durableId="1895464402">
    <w:abstractNumId w:val="5"/>
  </w:num>
  <w:num w:numId="4" w16cid:durableId="1370060346">
    <w:abstractNumId w:val="4"/>
  </w:num>
  <w:num w:numId="5" w16cid:durableId="2102870924">
    <w:abstractNumId w:val="7"/>
  </w:num>
  <w:num w:numId="6" w16cid:durableId="1915625934">
    <w:abstractNumId w:val="3"/>
  </w:num>
  <w:num w:numId="7" w16cid:durableId="705299434">
    <w:abstractNumId w:val="2"/>
  </w:num>
  <w:num w:numId="8" w16cid:durableId="382412166">
    <w:abstractNumId w:val="1"/>
  </w:num>
  <w:num w:numId="9" w16cid:durableId="2090538614">
    <w:abstractNumId w:val="0"/>
  </w:num>
  <w:num w:numId="10" w16cid:durableId="2136017315">
    <w:abstractNumId w:val="11"/>
  </w:num>
  <w:num w:numId="11" w16cid:durableId="543101931">
    <w:abstractNumId w:val="10"/>
  </w:num>
  <w:num w:numId="12" w16cid:durableId="2070615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D5C"/>
    <w:rsid w:val="001F4614"/>
    <w:rsid w:val="0029639D"/>
    <w:rsid w:val="002B7C97"/>
    <w:rsid w:val="0032456E"/>
    <w:rsid w:val="00326F90"/>
    <w:rsid w:val="003A5380"/>
    <w:rsid w:val="00771166"/>
    <w:rsid w:val="007D5B16"/>
    <w:rsid w:val="0089367C"/>
    <w:rsid w:val="00987572"/>
    <w:rsid w:val="00AA1D8D"/>
    <w:rsid w:val="00B154DF"/>
    <w:rsid w:val="00B47730"/>
    <w:rsid w:val="00B95961"/>
    <w:rsid w:val="00BD769A"/>
    <w:rsid w:val="00C83DFC"/>
    <w:rsid w:val="00CB0664"/>
    <w:rsid w:val="00D6243E"/>
    <w:rsid w:val="00ED4E0F"/>
    <w:rsid w:val="00F56B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66294"/>
  <w14:defaultImageDpi w14:val="300"/>
  <w15:docId w15:val="{C2EE04B0-8D03-C943-8DD9-F11375C4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3523</Characters>
  <Application>Microsoft Office Word</Application>
  <DocSecurity>0</DocSecurity>
  <Lines>77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Farley</cp:lastModifiedBy>
  <cp:revision>3</cp:revision>
  <dcterms:created xsi:type="dcterms:W3CDTF">2025-10-07T19:02:00Z</dcterms:created>
  <dcterms:modified xsi:type="dcterms:W3CDTF">2025-10-07T19:02:00Z</dcterms:modified>
  <cp:category/>
</cp:coreProperties>
</file>